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8ABE" w14:textId="3353FC60" w:rsidR="00C34180" w:rsidRDefault="00F60E88" w:rsidP="00C44A9B">
      <w:pPr>
        <w:pStyle w:val="Heading1"/>
      </w:pPr>
      <w:r>
        <w:rPr>
          <w:noProof/>
        </w:rPr>
        <w:drawing>
          <wp:inline distT="0" distB="0" distL="0" distR="0" wp14:anchorId="3805C3B2" wp14:editId="6FE4A526">
            <wp:extent cx="1668318" cy="356137"/>
            <wp:effectExtent l="0" t="0" r="0" b="6350"/>
            <wp:docPr id="1956394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4793" name="Picture 19563947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731" cy="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BF96" w14:textId="77777777" w:rsidR="00F60E88" w:rsidRPr="00F60E88" w:rsidRDefault="00F60E88" w:rsidP="00F60E88"/>
    <w:p w14:paraId="062757A5" w14:textId="77777777" w:rsidR="00C34180" w:rsidRDefault="00C34180" w:rsidP="009F6111">
      <w:pPr>
        <w:pStyle w:val="Heading1"/>
        <w:spacing w:before="0"/>
        <w:ind w:left="2160" w:firstLine="720"/>
      </w:pPr>
      <w:r>
        <w:t>ASSET HANDOVER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194D" w14:paraId="34CE6DD2" w14:textId="77777777">
        <w:tc>
          <w:tcPr>
            <w:tcW w:w="4320" w:type="dxa"/>
          </w:tcPr>
          <w:p w14:paraId="4043FE2C" w14:textId="0FF4BF75" w:rsidR="00F60E88" w:rsidRDefault="00424231" w:rsidP="004C7868">
            <w:r>
              <w:t xml:space="preserve">Name of </w:t>
            </w:r>
            <w:proofErr w:type="gramStart"/>
            <w:r>
              <w:t>Employee :</w:t>
            </w:r>
            <w:proofErr w:type="gramEnd"/>
            <w:r w:rsidR="00F25BE5">
              <w:t xml:space="preserve"> </w:t>
            </w:r>
            <w:r w:rsidR="00123F15">
              <w:t>{</w:t>
            </w:r>
            <w:proofErr w:type="spellStart"/>
            <w:r w:rsidR="00123F15">
              <w:t>employee_name</w:t>
            </w:r>
            <w:proofErr w:type="spellEnd"/>
            <w:r w:rsidR="00123F15">
              <w:t>}</w:t>
            </w:r>
            <w:r>
              <w:br/>
            </w:r>
            <w:proofErr w:type="gramStart"/>
            <w:r w:rsidR="004C7868">
              <w:t>Email</w:t>
            </w:r>
            <w:r>
              <w:t xml:space="preserve"> :</w:t>
            </w:r>
            <w:proofErr w:type="gramEnd"/>
            <w:r w:rsidR="001E67AD">
              <w:t xml:space="preserve"> </w:t>
            </w:r>
            <w:r w:rsidR="00123F15">
              <w:t>{email}</w:t>
            </w:r>
          </w:p>
          <w:p w14:paraId="6CDE2FFE" w14:textId="1B78AE1E" w:rsidR="005C11B9" w:rsidRDefault="00424231" w:rsidP="004C7868">
            <w:proofErr w:type="gramStart"/>
            <w:r>
              <w:t>Department :</w:t>
            </w:r>
            <w:proofErr w:type="gramEnd"/>
            <w:r w:rsidR="00123F15">
              <w:t>{department}</w:t>
            </w:r>
          </w:p>
          <w:p w14:paraId="22E4141E" w14:textId="4BC34019" w:rsidR="004D786A" w:rsidRDefault="004D786A" w:rsidP="001352EE">
            <w:proofErr w:type="gramStart"/>
            <w:r>
              <w:t>Phone:</w:t>
            </w:r>
            <w:r w:rsidR="001E67AD">
              <w:t xml:space="preserve"> </w:t>
            </w:r>
            <w:r w:rsidR="00123F15">
              <w:t>{</w:t>
            </w:r>
            <w:proofErr w:type="gramEnd"/>
            <w:r w:rsidR="00123F15">
              <w:t>phone}</w:t>
            </w:r>
          </w:p>
        </w:tc>
        <w:tc>
          <w:tcPr>
            <w:tcW w:w="4320" w:type="dxa"/>
          </w:tcPr>
          <w:p w14:paraId="22E48BA8" w14:textId="1E60F648" w:rsidR="004D786A" w:rsidRDefault="00424231" w:rsidP="00717BD8">
            <w:r>
              <w:t xml:space="preserve">Handover </w:t>
            </w:r>
            <w:proofErr w:type="gramStart"/>
            <w:r>
              <w:t>Date :</w:t>
            </w:r>
            <w:proofErr w:type="gramEnd"/>
            <w:r w:rsidR="001E67AD">
              <w:t xml:space="preserve"> </w:t>
            </w:r>
            <w:r w:rsidR="00717BD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3D768B3C" wp14:editId="07C85C8F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180975</wp:posOffset>
                      </wp:positionV>
                      <wp:extent cx="171450" cy="152400"/>
                      <wp:effectExtent l="57150" t="19050" r="76200" b="952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58EC4" id="Rectangle 4" o:spid="_x0000_s1026" style="position:absolute;margin-left:167.5pt;margin-top:14.25pt;width:13.5pt;height:12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" fillcolor="window" strokecolor="#4a7ebb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717BD8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C9392AC" wp14:editId="346E9738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176530</wp:posOffset>
                      </wp:positionV>
                      <wp:extent cx="171450" cy="152400"/>
                      <wp:effectExtent l="57150" t="19050" r="76200" b="952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281A95" id="Rectangle 2" o:spid="_x0000_s1026" style="position:absolute;margin-left:113.6pt;margin-top:13.9pt;width:13.5pt;height:12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" fillcolor="white [3212]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23F15">
              <w:t>{</w:t>
            </w:r>
            <w:proofErr w:type="spellStart"/>
            <w:r w:rsidR="00123F15">
              <w:t>hand</w:t>
            </w:r>
            <w:r w:rsidR="009F6111">
              <w:t>over_date</w:t>
            </w:r>
            <w:proofErr w:type="spellEnd"/>
            <w:r w:rsidR="00123F15">
              <w:t>}</w:t>
            </w:r>
            <w:r w:rsidR="00717BD8">
              <w:br/>
              <w:t>Assign For: Permanent            Temp</w:t>
            </w:r>
            <w:r w:rsidR="00717BD8">
              <w:br/>
              <w:t xml:space="preserve">Return </w:t>
            </w:r>
            <w:proofErr w:type="gramStart"/>
            <w:r w:rsidR="00717BD8">
              <w:t>Date(</w:t>
            </w:r>
            <w:proofErr w:type="gramEnd"/>
            <w:r w:rsidR="00717BD8">
              <w:t>if Temp):</w:t>
            </w:r>
            <w:r w:rsidR="00717BD8">
              <w:br/>
              <w:t xml:space="preserve">Handover </w:t>
            </w:r>
            <w:proofErr w:type="gramStart"/>
            <w:r w:rsidR="00717BD8">
              <w:t>By :</w:t>
            </w:r>
            <w:proofErr w:type="gramEnd"/>
            <w:r w:rsidR="001E67AD">
              <w:t xml:space="preserve"> </w:t>
            </w:r>
            <w:r w:rsidR="00123F15">
              <w:t>{</w:t>
            </w:r>
            <w:proofErr w:type="spellStart"/>
            <w:r w:rsidR="009F6111">
              <w:t>handover_by</w:t>
            </w:r>
            <w:proofErr w:type="spellEnd"/>
            <w:r w:rsidR="00123F15">
              <w:t>}</w:t>
            </w:r>
          </w:p>
        </w:tc>
      </w:tr>
    </w:tbl>
    <w:p w14:paraId="6E57D732" w14:textId="77777777" w:rsidR="005C11B9" w:rsidRDefault="00424231" w:rsidP="00D32611">
      <w:pPr>
        <w:spacing w:before="240"/>
      </w:pPr>
      <w:r>
        <w:t>Dear Sir / Madam</w:t>
      </w:r>
      <w:r>
        <w:br/>
        <w:t>Please find the below as the assets handed over to you, to support you in carrying out your assignment in a most Proficient manner.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344"/>
        <w:gridCol w:w="567"/>
        <w:gridCol w:w="823"/>
        <w:gridCol w:w="692"/>
        <w:gridCol w:w="2683"/>
      </w:tblGrid>
      <w:tr w:rsidR="005C11B9" w14:paraId="72092561" w14:textId="77777777" w:rsidTr="001352EE">
        <w:tc>
          <w:tcPr>
            <w:tcW w:w="534" w:type="dxa"/>
          </w:tcPr>
          <w:p w14:paraId="3AE78510" w14:textId="77777777" w:rsidR="005C11B9" w:rsidRDefault="00424231">
            <w:r>
              <w:t>Sr. No.</w:t>
            </w:r>
          </w:p>
        </w:tc>
        <w:tc>
          <w:tcPr>
            <w:tcW w:w="3260" w:type="dxa"/>
          </w:tcPr>
          <w:p w14:paraId="5EE87FDE" w14:textId="77777777" w:rsidR="005C11B9" w:rsidRDefault="00424231">
            <w:r>
              <w:t>Particulars</w:t>
            </w:r>
          </w:p>
        </w:tc>
        <w:tc>
          <w:tcPr>
            <w:tcW w:w="1390" w:type="dxa"/>
            <w:gridSpan w:val="2"/>
          </w:tcPr>
          <w:p w14:paraId="187E4550" w14:textId="77777777" w:rsidR="005C11B9" w:rsidRDefault="00424231">
            <w:r>
              <w:t>Asset Code</w:t>
            </w:r>
          </w:p>
        </w:tc>
        <w:tc>
          <w:tcPr>
            <w:tcW w:w="576" w:type="dxa"/>
          </w:tcPr>
          <w:p w14:paraId="3F35C37D" w14:textId="77777777" w:rsidR="005C11B9" w:rsidRDefault="00424231">
            <w:r>
              <w:t>Qty</w:t>
            </w:r>
          </w:p>
        </w:tc>
        <w:tc>
          <w:tcPr>
            <w:tcW w:w="2880" w:type="dxa"/>
          </w:tcPr>
          <w:p w14:paraId="0C995972" w14:textId="77777777" w:rsidR="005C11B9" w:rsidRDefault="00424231">
            <w:r>
              <w:t>Remarks</w:t>
            </w:r>
          </w:p>
        </w:tc>
      </w:tr>
      <w:tr w:rsidR="005C11B9" w14:paraId="6C5DC579" w14:textId="77777777" w:rsidTr="001352EE">
        <w:tc>
          <w:tcPr>
            <w:tcW w:w="534" w:type="dxa"/>
          </w:tcPr>
          <w:p w14:paraId="63EBF891" w14:textId="501160BA" w:rsidR="005C11B9" w:rsidRDefault="009F6111" w:rsidP="009F6111">
            <w:r>
              <w:t>{#asset_</w:t>
            </w:r>
            <w:proofErr w:type="gramStart"/>
            <w:r>
              <w:t>table}{</w:t>
            </w:r>
            <w:proofErr w:type="gramEnd"/>
            <w:r>
              <w:t xml:space="preserve">sr} </w:t>
            </w:r>
          </w:p>
        </w:tc>
        <w:tc>
          <w:tcPr>
            <w:tcW w:w="3260" w:type="dxa"/>
          </w:tcPr>
          <w:p w14:paraId="6EABB61A" w14:textId="50A26450" w:rsidR="005C11B9" w:rsidRDefault="009F6111">
            <w:r>
              <w:t>{particulars}</w:t>
            </w:r>
          </w:p>
        </w:tc>
        <w:tc>
          <w:tcPr>
            <w:tcW w:w="1390" w:type="dxa"/>
            <w:gridSpan w:val="2"/>
          </w:tcPr>
          <w:p w14:paraId="4C760512" w14:textId="7C78FF0D" w:rsidR="005C11B9" w:rsidRDefault="009F6111">
            <w:r>
              <w:t>{</w:t>
            </w:r>
            <w:proofErr w:type="spellStart"/>
            <w:r>
              <w:t>asset_code</w:t>
            </w:r>
            <w:proofErr w:type="spellEnd"/>
            <w:r>
              <w:t>}</w:t>
            </w:r>
          </w:p>
        </w:tc>
        <w:tc>
          <w:tcPr>
            <w:tcW w:w="576" w:type="dxa"/>
          </w:tcPr>
          <w:p w14:paraId="66AD66AB" w14:textId="20122E1C" w:rsidR="005C11B9" w:rsidRDefault="009F6111">
            <w:r>
              <w:t>{qty}</w:t>
            </w:r>
          </w:p>
        </w:tc>
        <w:tc>
          <w:tcPr>
            <w:tcW w:w="2880" w:type="dxa"/>
          </w:tcPr>
          <w:p w14:paraId="254893E0" w14:textId="0FAD44CE" w:rsidR="005C11B9" w:rsidRDefault="009F6111">
            <w:proofErr w:type="gramStart"/>
            <w:r>
              <w:t>{remarks}</w:t>
            </w:r>
            <w:r w:rsidR="00EB3C0D">
              <w:t>{/</w:t>
            </w:r>
            <w:proofErr w:type="spellStart"/>
            <w:proofErr w:type="gramEnd"/>
            <w:r w:rsidR="00EB3C0D">
              <w:t>asset_table</w:t>
            </w:r>
            <w:proofErr w:type="spellEnd"/>
            <w:r w:rsidR="00EB3C0D">
              <w:t>}</w:t>
            </w:r>
          </w:p>
        </w:tc>
      </w:tr>
      <w:tr w:rsidR="005C11B9" w14:paraId="4A94A55C" w14:textId="77777777" w:rsidTr="001352EE">
        <w:tc>
          <w:tcPr>
            <w:tcW w:w="534" w:type="dxa"/>
          </w:tcPr>
          <w:p w14:paraId="646DAFA3" w14:textId="16B2B91F" w:rsidR="005C11B9" w:rsidRDefault="005C11B9"/>
        </w:tc>
        <w:tc>
          <w:tcPr>
            <w:tcW w:w="3260" w:type="dxa"/>
          </w:tcPr>
          <w:p w14:paraId="5EF7E3A5" w14:textId="2D6BAC03" w:rsidR="005C11B9" w:rsidRDefault="005C11B9"/>
        </w:tc>
        <w:tc>
          <w:tcPr>
            <w:tcW w:w="1390" w:type="dxa"/>
            <w:gridSpan w:val="2"/>
          </w:tcPr>
          <w:p w14:paraId="66E50C34" w14:textId="6A2520E4" w:rsidR="005C11B9" w:rsidRDefault="005C11B9"/>
        </w:tc>
        <w:tc>
          <w:tcPr>
            <w:tcW w:w="576" w:type="dxa"/>
          </w:tcPr>
          <w:p w14:paraId="7C1209DE" w14:textId="3FE909AE" w:rsidR="005C11B9" w:rsidRDefault="005C11B9"/>
        </w:tc>
        <w:tc>
          <w:tcPr>
            <w:tcW w:w="2880" w:type="dxa"/>
          </w:tcPr>
          <w:p w14:paraId="5B1187D4" w14:textId="77777777" w:rsidR="005C11B9" w:rsidRDefault="005C11B9"/>
        </w:tc>
      </w:tr>
      <w:tr w:rsidR="00D32611" w14:paraId="28466550" w14:textId="77777777" w:rsidTr="001352EE">
        <w:tc>
          <w:tcPr>
            <w:tcW w:w="534" w:type="dxa"/>
          </w:tcPr>
          <w:p w14:paraId="43988FFD" w14:textId="05509826" w:rsidR="00D32611" w:rsidRDefault="00D32611"/>
        </w:tc>
        <w:tc>
          <w:tcPr>
            <w:tcW w:w="3260" w:type="dxa"/>
          </w:tcPr>
          <w:p w14:paraId="4ED8C762" w14:textId="00E8FD78" w:rsidR="00D32611" w:rsidRDefault="00D32611"/>
        </w:tc>
        <w:tc>
          <w:tcPr>
            <w:tcW w:w="1390" w:type="dxa"/>
            <w:gridSpan w:val="2"/>
          </w:tcPr>
          <w:p w14:paraId="6D65D8B6" w14:textId="5214BECF" w:rsidR="00D32611" w:rsidRDefault="00D32611"/>
        </w:tc>
        <w:tc>
          <w:tcPr>
            <w:tcW w:w="576" w:type="dxa"/>
          </w:tcPr>
          <w:p w14:paraId="77379D59" w14:textId="61749F6B" w:rsidR="00D32611" w:rsidRDefault="00D32611"/>
        </w:tc>
        <w:tc>
          <w:tcPr>
            <w:tcW w:w="2880" w:type="dxa"/>
          </w:tcPr>
          <w:p w14:paraId="2B9C5A71" w14:textId="77777777" w:rsidR="00D32611" w:rsidRDefault="00D32611"/>
        </w:tc>
      </w:tr>
      <w:tr w:rsidR="00D32611" w14:paraId="6FACFBE5" w14:textId="77777777" w:rsidTr="001352EE">
        <w:tc>
          <w:tcPr>
            <w:tcW w:w="534" w:type="dxa"/>
          </w:tcPr>
          <w:p w14:paraId="2FA973BF" w14:textId="1B69A256" w:rsidR="00D32611" w:rsidRDefault="00D32611"/>
        </w:tc>
        <w:tc>
          <w:tcPr>
            <w:tcW w:w="3260" w:type="dxa"/>
          </w:tcPr>
          <w:p w14:paraId="12CA3D62" w14:textId="4015B265" w:rsidR="00D32611" w:rsidRDefault="00D32611"/>
        </w:tc>
        <w:tc>
          <w:tcPr>
            <w:tcW w:w="1390" w:type="dxa"/>
            <w:gridSpan w:val="2"/>
          </w:tcPr>
          <w:p w14:paraId="73A187A7" w14:textId="77777777" w:rsidR="00D32611" w:rsidRDefault="00D32611"/>
        </w:tc>
        <w:tc>
          <w:tcPr>
            <w:tcW w:w="576" w:type="dxa"/>
          </w:tcPr>
          <w:p w14:paraId="16DE1492" w14:textId="7FE99C14" w:rsidR="00D32611" w:rsidRDefault="00D32611"/>
        </w:tc>
        <w:tc>
          <w:tcPr>
            <w:tcW w:w="2880" w:type="dxa"/>
          </w:tcPr>
          <w:p w14:paraId="60C7E51A" w14:textId="77777777" w:rsidR="00D32611" w:rsidRDefault="00D32611"/>
        </w:tc>
      </w:tr>
      <w:tr w:rsidR="00D32611" w14:paraId="250FFEB0" w14:textId="77777777" w:rsidTr="001352EE">
        <w:tc>
          <w:tcPr>
            <w:tcW w:w="534" w:type="dxa"/>
          </w:tcPr>
          <w:p w14:paraId="5A487E25" w14:textId="52BE30E7" w:rsidR="00D32611" w:rsidRDefault="00D32611"/>
        </w:tc>
        <w:tc>
          <w:tcPr>
            <w:tcW w:w="3260" w:type="dxa"/>
          </w:tcPr>
          <w:p w14:paraId="2A1C3852" w14:textId="23CB8BC8" w:rsidR="00D32611" w:rsidRDefault="00D32611"/>
        </w:tc>
        <w:tc>
          <w:tcPr>
            <w:tcW w:w="1390" w:type="dxa"/>
            <w:gridSpan w:val="2"/>
          </w:tcPr>
          <w:p w14:paraId="17A96454" w14:textId="77777777" w:rsidR="00D32611" w:rsidRDefault="00D32611"/>
        </w:tc>
        <w:tc>
          <w:tcPr>
            <w:tcW w:w="576" w:type="dxa"/>
          </w:tcPr>
          <w:p w14:paraId="587AA961" w14:textId="3E858852" w:rsidR="00D32611" w:rsidRDefault="00D32611"/>
        </w:tc>
        <w:tc>
          <w:tcPr>
            <w:tcW w:w="2880" w:type="dxa"/>
          </w:tcPr>
          <w:p w14:paraId="74C0D749" w14:textId="77777777" w:rsidR="00D32611" w:rsidRDefault="00D32611"/>
        </w:tc>
      </w:tr>
      <w:tr w:rsidR="00D32611" w14:paraId="77532557" w14:textId="77777777" w:rsidTr="001352EE">
        <w:tc>
          <w:tcPr>
            <w:tcW w:w="534" w:type="dxa"/>
          </w:tcPr>
          <w:p w14:paraId="71AA6074" w14:textId="77777777" w:rsidR="00D32611" w:rsidRDefault="00D32611"/>
        </w:tc>
        <w:tc>
          <w:tcPr>
            <w:tcW w:w="3260" w:type="dxa"/>
          </w:tcPr>
          <w:p w14:paraId="30433D06" w14:textId="77777777" w:rsidR="00D32611" w:rsidRDefault="00D32611"/>
        </w:tc>
        <w:tc>
          <w:tcPr>
            <w:tcW w:w="1390" w:type="dxa"/>
            <w:gridSpan w:val="2"/>
          </w:tcPr>
          <w:p w14:paraId="1E88E4D3" w14:textId="77777777" w:rsidR="00D32611" w:rsidRDefault="00D32611"/>
        </w:tc>
        <w:tc>
          <w:tcPr>
            <w:tcW w:w="576" w:type="dxa"/>
          </w:tcPr>
          <w:p w14:paraId="04BF3DBC" w14:textId="77777777" w:rsidR="00D32611" w:rsidRDefault="00D32611"/>
        </w:tc>
        <w:tc>
          <w:tcPr>
            <w:tcW w:w="2880" w:type="dxa"/>
          </w:tcPr>
          <w:p w14:paraId="37B008EC" w14:textId="77777777" w:rsidR="00D32611" w:rsidRDefault="00D32611"/>
        </w:tc>
      </w:tr>
      <w:tr w:rsidR="00D32611" w14:paraId="506304CB" w14:textId="77777777" w:rsidTr="001352EE">
        <w:tc>
          <w:tcPr>
            <w:tcW w:w="534" w:type="dxa"/>
          </w:tcPr>
          <w:p w14:paraId="4BCC721E" w14:textId="77777777" w:rsidR="00D32611" w:rsidRDefault="00D32611"/>
        </w:tc>
        <w:tc>
          <w:tcPr>
            <w:tcW w:w="3260" w:type="dxa"/>
          </w:tcPr>
          <w:p w14:paraId="7D42B7F2" w14:textId="77777777" w:rsidR="00D32611" w:rsidRDefault="00D32611"/>
        </w:tc>
        <w:tc>
          <w:tcPr>
            <w:tcW w:w="1390" w:type="dxa"/>
            <w:gridSpan w:val="2"/>
          </w:tcPr>
          <w:p w14:paraId="0397B0F5" w14:textId="77777777" w:rsidR="00D32611" w:rsidRDefault="00D32611"/>
        </w:tc>
        <w:tc>
          <w:tcPr>
            <w:tcW w:w="576" w:type="dxa"/>
          </w:tcPr>
          <w:p w14:paraId="6D6C6C29" w14:textId="77777777" w:rsidR="00D32611" w:rsidRDefault="00D32611"/>
        </w:tc>
        <w:tc>
          <w:tcPr>
            <w:tcW w:w="2880" w:type="dxa"/>
          </w:tcPr>
          <w:p w14:paraId="737E53D5" w14:textId="77777777" w:rsidR="00D32611" w:rsidRDefault="00D32611"/>
        </w:tc>
      </w:tr>
      <w:tr w:rsidR="00D32611" w14:paraId="77EF0BDD" w14:textId="77777777" w:rsidTr="001352EE">
        <w:tc>
          <w:tcPr>
            <w:tcW w:w="534" w:type="dxa"/>
          </w:tcPr>
          <w:p w14:paraId="01BBC7AD" w14:textId="77777777" w:rsidR="00D32611" w:rsidRDefault="00D32611"/>
        </w:tc>
        <w:tc>
          <w:tcPr>
            <w:tcW w:w="3260" w:type="dxa"/>
          </w:tcPr>
          <w:p w14:paraId="1BE7E8DA" w14:textId="77777777" w:rsidR="00D32611" w:rsidRDefault="00D32611"/>
        </w:tc>
        <w:tc>
          <w:tcPr>
            <w:tcW w:w="1390" w:type="dxa"/>
            <w:gridSpan w:val="2"/>
          </w:tcPr>
          <w:p w14:paraId="2ADCC519" w14:textId="77777777" w:rsidR="00D32611" w:rsidRDefault="00D32611"/>
        </w:tc>
        <w:tc>
          <w:tcPr>
            <w:tcW w:w="576" w:type="dxa"/>
          </w:tcPr>
          <w:p w14:paraId="728208A6" w14:textId="77777777" w:rsidR="00D32611" w:rsidRDefault="00D32611"/>
        </w:tc>
        <w:tc>
          <w:tcPr>
            <w:tcW w:w="2880" w:type="dxa"/>
          </w:tcPr>
          <w:p w14:paraId="0192CDD5" w14:textId="77777777" w:rsidR="00D32611" w:rsidRDefault="00D32611"/>
        </w:tc>
      </w:tr>
      <w:tr w:rsidR="00D32611" w14:paraId="1E1EC2BF" w14:textId="77777777" w:rsidTr="001352EE">
        <w:tc>
          <w:tcPr>
            <w:tcW w:w="534" w:type="dxa"/>
          </w:tcPr>
          <w:p w14:paraId="28A712ED" w14:textId="77777777" w:rsidR="00D32611" w:rsidRDefault="00D32611"/>
        </w:tc>
        <w:tc>
          <w:tcPr>
            <w:tcW w:w="3260" w:type="dxa"/>
          </w:tcPr>
          <w:p w14:paraId="2C8DD3DB" w14:textId="77777777" w:rsidR="00D32611" w:rsidRDefault="00D32611"/>
        </w:tc>
        <w:tc>
          <w:tcPr>
            <w:tcW w:w="1390" w:type="dxa"/>
            <w:gridSpan w:val="2"/>
          </w:tcPr>
          <w:p w14:paraId="58055684" w14:textId="77777777" w:rsidR="00D32611" w:rsidRDefault="00D32611"/>
        </w:tc>
        <w:tc>
          <w:tcPr>
            <w:tcW w:w="576" w:type="dxa"/>
          </w:tcPr>
          <w:p w14:paraId="5FD4FD9D" w14:textId="77777777" w:rsidR="00D32611" w:rsidRDefault="00D32611"/>
        </w:tc>
        <w:tc>
          <w:tcPr>
            <w:tcW w:w="2880" w:type="dxa"/>
          </w:tcPr>
          <w:p w14:paraId="09124CF3" w14:textId="77777777" w:rsidR="00D32611" w:rsidRDefault="00D32611"/>
        </w:tc>
      </w:tr>
      <w:tr w:rsidR="005C11B9" w14:paraId="12BF0EA2" w14:textId="77777777" w:rsidTr="001352EE">
        <w:tc>
          <w:tcPr>
            <w:tcW w:w="534" w:type="dxa"/>
          </w:tcPr>
          <w:p w14:paraId="1D21E345" w14:textId="77777777" w:rsidR="005C11B9" w:rsidRDefault="005C11B9"/>
        </w:tc>
        <w:tc>
          <w:tcPr>
            <w:tcW w:w="3260" w:type="dxa"/>
          </w:tcPr>
          <w:p w14:paraId="3818854A" w14:textId="77777777" w:rsidR="005C11B9" w:rsidRDefault="005C11B9"/>
        </w:tc>
        <w:tc>
          <w:tcPr>
            <w:tcW w:w="1390" w:type="dxa"/>
            <w:gridSpan w:val="2"/>
          </w:tcPr>
          <w:p w14:paraId="1FBE3CB4" w14:textId="77777777" w:rsidR="005C11B9" w:rsidRDefault="005C11B9"/>
        </w:tc>
        <w:tc>
          <w:tcPr>
            <w:tcW w:w="576" w:type="dxa"/>
          </w:tcPr>
          <w:p w14:paraId="602B908B" w14:textId="77777777" w:rsidR="005C11B9" w:rsidRDefault="005C11B9"/>
        </w:tc>
        <w:tc>
          <w:tcPr>
            <w:tcW w:w="2880" w:type="dxa"/>
          </w:tcPr>
          <w:p w14:paraId="02550575" w14:textId="7CB6E648" w:rsidR="005C11B9" w:rsidRDefault="005C11B9"/>
        </w:tc>
      </w:tr>
      <w:tr w:rsidR="00545901" w14:paraId="38EEF143" w14:textId="77777777" w:rsidTr="00545901">
        <w:trPr>
          <w:trHeight w:val="1296"/>
        </w:trPr>
        <w:tc>
          <w:tcPr>
            <w:tcW w:w="4361" w:type="dxa"/>
            <w:gridSpan w:val="3"/>
          </w:tcPr>
          <w:p w14:paraId="46A10803" w14:textId="77777777" w:rsidR="00545901" w:rsidRDefault="00545901" w:rsidP="004C7868">
            <w:r>
              <w:t>Authorized Signatory</w:t>
            </w:r>
            <w:r>
              <w:br/>
            </w:r>
            <w:r w:rsidRPr="004C7868">
              <w:rPr>
                <w:b/>
              </w:rPr>
              <w:t>(Employee)</w:t>
            </w:r>
          </w:p>
        </w:tc>
        <w:tc>
          <w:tcPr>
            <w:tcW w:w="4279" w:type="dxa"/>
            <w:gridSpan w:val="3"/>
          </w:tcPr>
          <w:p w14:paraId="2ABD3D8C" w14:textId="77777777" w:rsidR="00545901" w:rsidRDefault="00545901" w:rsidP="00545901">
            <w:r>
              <w:t>Authorized Signatory</w:t>
            </w:r>
            <w:r>
              <w:br/>
            </w:r>
            <w:r w:rsidRPr="004C7868">
              <w:rPr>
                <w:b/>
              </w:rPr>
              <w:t>(</w:t>
            </w:r>
            <w:r>
              <w:rPr>
                <w:b/>
              </w:rPr>
              <w:t>Assigner</w:t>
            </w:r>
            <w:r w:rsidRPr="004C7868">
              <w:rPr>
                <w:b/>
              </w:rPr>
              <w:t>)</w:t>
            </w:r>
          </w:p>
        </w:tc>
      </w:tr>
    </w:tbl>
    <w:p w14:paraId="41AA632B" w14:textId="73F674D3" w:rsidR="000B2E69" w:rsidRDefault="00424231" w:rsidP="001352EE">
      <w:pPr>
        <w:spacing w:before="240" w:after="0" w:line="360" w:lineRule="auto"/>
        <w:rPr>
          <w:b/>
        </w:rPr>
      </w:pPr>
      <w:r>
        <w:rPr>
          <w:b/>
        </w:rPr>
        <w:t>ACKNOWLEDGEMENT AND DECLARATION BY EMPLOYEE</w:t>
      </w:r>
      <w:r>
        <w:rPr>
          <w:b/>
        </w:rPr>
        <w:br/>
      </w:r>
      <w:r>
        <w:t xml:space="preserve">I, </w:t>
      </w:r>
      <w:proofErr w:type="spellStart"/>
      <w:r>
        <w:t>Ms</w:t>
      </w:r>
      <w:proofErr w:type="spellEnd"/>
      <w:r>
        <w:t xml:space="preserve">/Mr. </w:t>
      </w:r>
      <w:r w:rsidR="007A708F">
        <w:t xml:space="preserve"> {</w:t>
      </w:r>
      <w:proofErr w:type="spellStart"/>
      <w:r w:rsidR="007A708F">
        <w:t>employee_</w:t>
      </w:r>
      <w:proofErr w:type="gramStart"/>
      <w:r w:rsidR="007A708F">
        <w:t>name</w:t>
      </w:r>
      <w:proofErr w:type="spellEnd"/>
      <w:r w:rsidR="007A708F">
        <w:t xml:space="preserve">}  </w:t>
      </w:r>
      <w:r>
        <w:t>hereby</w:t>
      </w:r>
      <w:proofErr w:type="gramEnd"/>
      <w:r>
        <w:t xml:space="preserve"> acknowledge that I have received the </w:t>
      </w:r>
      <w:proofErr w:type="gramStart"/>
      <w:r>
        <w:t>above mentioned</w:t>
      </w:r>
      <w:proofErr w:type="gramEnd"/>
      <w:r>
        <w:t xml:space="preserve"> assets. I understand that this asset </w:t>
      </w:r>
      <w:proofErr w:type="gramStart"/>
      <w:r>
        <w:t>belong</w:t>
      </w:r>
      <w:proofErr w:type="gramEnd"/>
      <w:r>
        <w:t xml:space="preserve"> to </w:t>
      </w:r>
      <w:proofErr w:type="gramStart"/>
      <w:r>
        <w:rPr>
          <w:b/>
        </w:rPr>
        <w:t xml:space="preserve">company </w:t>
      </w:r>
      <w:r>
        <w:t xml:space="preserve"> and</w:t>
      </w:r>
      <w:proofErr w:type="gramEnd"/>
      <w:r>
        <w:t xml:space="preserve"> is </w:t>
      </w:r>
      <w:proofErr w:type="gramStart"/>
      <w:r>
        <w:t>under</w:t>
      </w:r>
      <w:proofErr w:type="gramEnd"/>
      <w:r>
        <w:t xml:space="preserve"> my possession for carrying out my office work. I hereby </w:t>
      </w:r>
      <w:proofErr w:type="gramStart"/>
      <w:r>
        <w:t>assure</w:t>
      </w:r>
      <w:proofErr w:type="gramEnd"/>
      <w:r>
        <w:t xml:space="preserve"> that I will take care of the assets of the company to the best possible extend.</w:t>
      </w:r>
      <w:r>
        <w:br/>
      </w:r>
      <w:r>
        <w:br/>
      </w:r>
    </w:p>
    <w:p w14:paraId="40AB3B91" w14:textId="77777777" w:rsidR="006A6D05" w:rsidRPr="001352EE" w:rsidRDefault="00424231" w:rsidP="001352EE">
      <w:pPr>
        <w:spacing w:before="240" w:line="360" w:lineRule="auto"/>
      </w:pPr>
      <w:r>
        <w:rPr>
          <w:b/>
        </w:rPr>
        <w:t xml:space="preserve">Employee </w:t>
      </w:r>
      <w:proofErr w:type="gramStart"/>
      <w:r>
        <w:rPr>
          <w:b/>
        </w:rPr>
        <w:t>Signature</w:t>
      </w:r>
      <w:r w:rsidR="001352EE">
        <w:rPr>
          <w:b/>
        </w:rPr>
        <w:t>:_</w:t>
      </w:r>
      <w:proofErr w:type="gramEnd"/>
      <w:r w:rsidR="001352EE">
        <w:rPr>
          <w:b/>
        </w:rPr>
        <w:t>_______________________</w:t>
      </w:r>
      <w:proofErr w:type="gramStart"/>
      <w:r w:rsidR="001352EE">
        <w:rPr>
          <w:b/>
        </w:rPr>
        <w:t>_</w:t>
      </w:r>
      <w:r w:rsidR="00AF2926">
        <w:rPr>
          <w:b/>
        </w:rPr>
        <w:tab/>
      </w:r>
      <w:r w:rsidR="00AF2926">
        <w:rPr>
          <w:b/>
        </w:rPr>
        <w:tab/>
        <w:t>General</w:t>
      </w:r>
      <w:proofErr w:type="gramEnd"/>
      <w:r w:rsidR="00AF2926">
        <w:rPr>
          <w:b/>
        </w:rPr>
        <w:t xml:space="preserve"> Manager</w:t>
      </w:r>
      <w:r w:rsidR="004C7868">
        <w:rPr>
          <w:b/>
        </w:rPr>
        <w:t xml:space="preserve"> </w:t>
      </w:r>
      <w:proofErr w:type="gramStart"/>
      <w:r w:rsidR="004C7868">
        <w:rPr>
          <w:b/>
        </w:rPr>
        <w:t>Sign</w:t>
      </w:r>
      <w:r w:rsidR="001352EE">
        <w:rPr>
          <w:b/>
        </w:rPr>
        <w:t>:_</w:t>
      </w:r>
      <w:proofErr w:type="gramEnd"/>
      <w:r w:rsidR="001352EE">
        <w:rPr>
          <w:b/>
        </w:rPr>
        <w:t>____________________</w:t>
      </w:r>
    </w:p>
    <w:p w14:paraId="04190671" w14:textId="77777777" w:rsidR="006A6D05" w:rsidRDefault="006A6D05">
      <w:pPr>
        <w:rPr>
          <w:b/>
          <w:u w:val="single"/>
        </w:rPr>
      </w:pPr>
    </w:p>
    <w:p w14:paraId="4F18CB95" w14:textId="77777777" w:rsidR="004D786A" w:rsidRDefault="004D786A">
      <w:pPr>
        <w:rPr>
          <w:b/>
          <w:u w:val="single"/>
        </w:rPr>
      </w:pPr>
      <w:r w:rsidRPr="004D786A">
        <w:rPr>
          <w:b/>
          <w:u w:val="single"/>
        </w:rPr>
        <w:t>Return</w:t>
      </w:r>
      <w:r>
        <w:rPr>
          <w:b/>
          <w:u w:val="single"/>
        </w:rPr>
        <w:t xml:space="preserve"> Consent</w:t>
      </w:r>
      <w:r w:rsidRPr="004D786A">
        <w:rPr>
          <w:b/>
          <w:u w:val="single"/>
        </w:rPr>
        <w:t>:</w:t>
      </w:r>
    </w:p>
    <w:p w14:paraId="15AA82AC" w14:textId="77777777" w:rsidR="00BD470E" w:rsidRDefault="00BD470E">
      <w:pPr>
        <w:rPr>
          <w:b/>
          <w:u w:val="single"/>
        </w:rPr>
      </w:pPr>
    </w:p>
    <w:p w14:paraId="0546E541" w14:textId="77777777" w:rsidR="004D786A" w:rsidRPr="004D786A" w:rsidRDefault="004D786A">
      <w:pPr>
        <w:rPr>
          <w:b/>
        </w:rPr>
      </w:pPr>
      <w:proofErr w:type="gramStart"/>
      <w:r w:rsidRPr="004D786A">
        <w:rPr>
          <w:b/>
        </w:rPr>
        <w:t>Date:</w:t>
      </w:r>
      <w:r w:rsidR="001352EE">
        <w:rPr>
          <w:b/>
        </w:rPr>
        <w:t>_</w:t>
      </w:r>
      <w:proofErr w:type="gramEnd"/>
      <w:r w:rsidR="001352EE">
        <w:rPr>
          <w:b/>
        </w:rPr>
        <w:t>_________________</w:t>
      </w:r>
      <w:r w:rsidR="001352EE">
        <w:rPr>
          <w:b/>
        </w:rPr>
        <w:tab/>
        <w:t xml:space="preserve">    </w:t>
      </w:r>
      <w:r>
        <w:rPr>
          <w:b/>
        </w:rPr>
        <w:t xml:space="preserve">Employee </w:t>
      </w:r>
      <w:proofErr w:type="gramStart"/>
      <w:r>
        <w:rPr>
          <w:b/>
        </w:rPr>
        <w:t>Sign:</w:t>
      </w:r>
      <w:r w:rsidR="001352EE">
        <w:rPr>
          <w:b/>
        </w:rPr>
        <w:t>_</w:t>
      </w:r>
      <w:proofErr w:type="gramEnd"/>
      <w:r w:rsidR="001352EE">
        <w:rPr>
          <w:b/>
        </w:rPr>
        <w:t>_____________________</w:t>
      </w:r>
      <w:r w:rsidR="00717BD8">
        <w:rPr>
          <w:b/>
        </w:rPr>
        <w:tab/>
      </w:r>
      <w:r w:rsidR="001352EE">
        <w:rPr>
          <w:b/>
        </w:rPr>
        <w:t xml:space="preserve">     </w:t>
      </w:r>
      <w:r>
        <w:rPr>
          <w:b/>
        </w:rPr>
        <w:t xml:space="preserve">Receiver </w:t>
      </w:r>
      <w:proofErr w:type="gramStart"/>
      <w:r>
        <w:rPr>
          <w:b/>
        </w:rPr>
        <w:t>Sign:</w:t>
      </w:r>
      <w:r w:rsidR="001352EE">
        <w:rPr>
          <w:b/>
        </w:rPr>
        <w:t>_</w:t>
      </w:r>
      <w:proofErr w:type="gramEnd"/>
      <w:r w:rsidR="001352EE">
        <w:rPr>
          <w:b/>
        </w:rPr>
        <w:t>__________________</w:t>
      </w:r>
    </w:p>
    <w:sectPr w:rsidR="004D786A" w:rsidRPr="004D786A" w:rsidSect="006A6D05">
      <w:pgSz w:w="11907" w:h="16839" w:code="9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333338">
    <w:abstractNumId w:val="8"/>
  </w:num>
  <w:num w:numId="2" w16cid:durableId="1130981272">
    <w:abstractNumId w:val="6"/>
  </w:num>
  <w:num w:numId="3" w16cid:durableId="681010772">
    <w:abstractNumId w:val="5"/>
  </w:num>
  <w:num w:numId="4" w16cid:durableId="1959023405">
    <w:abstractNumId w:val="4"/>
  </w:num>
  <w:num w:numId="5" w16cid:durableId="720594983">
    <w:abstractNumId w:val="7"/>
  </w:num>
  <w:num w:numId="6" w16cid:durableId="493109636">
    <w:abstractNumId w:val="3"/>
  </w:num>
  <w:num w:numId="7" w16cid:durableId="2016347279">
    <w:abstractNumId w:val="2"/>
  </w:num>
  <w:num w:numId="8" w16cid:durableId="32854179">
    <w:abstractNumId w:val="1"/>
  </w:num>
  <w:num w:numId="9" w16cid:durableId="71967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23549"/>
    <w:rsid w:val="00034616"/>
    <w:rsid w:val="0006063C"/>
    <w:rsid w:val="000B2E69"/>
    <w:rsid w:val="00123F15"/>
    <w:rsid w:val="001352EE"/>
    <w:rsid w:val="0015074B"/>
    <w:rsid w:val="001E3008"/>
    <w:rsid w:val="001E67AD"/>
    <w:rsid w:val="00244CD2"/>
    <w:rsid w:val="0029639D"/>
    <w:rsid w:val="00326F90"/>
    <w:rsid w:val="003C1903"/>
    <w:rsid w:val="00424231"/>
    <w:rsid w:val="004C7868"/>
    <w:rsid w:val="004D786A"/>
    <w:rsid w:val="004E1ADC"/>
    <w:rsid w:val="00512939"/>
    <w:rsid w:val="00514B03"/>
    <w:rsid w:val="00531714"/>
    <w:rsid w:val="00545901"/>
    <w:rsid w:val="005C11B9"/>
    <w:rsid w:val="006A6D05"/>
    <w:rsid w:val="00717BD8"/>
    <w:rsid w:val="007A708F"/>
    <w:rsid w:val="009A194D"/>
    <w:rsid w:val="009F6111"/>
    <w:rsid w:val="00AA1D8D"/>
    <w:rsid w:val="00AD6237"/>
    <w:rsid w:val="00AF2926"/>
    <w:rsid w:val="00B47730"/>
    <w:rsid w:val="00B767C7"/>
    <w:rsid w:val="00B84AFE"/>
    <w:rsid w:val="00BD470E"/>
    <w:rsid w:val="00C34180"/>
    <w:rsid w:val="00C409C5"/>
    <w:rsid w:val="00CB0664"/>
    <w:rsid w:val="00D32611"/>
    <w:rsid w:val="00EB3C0D"/>
    <w:rsid w:val="00EC6029"/>
    <w:rsid w:val="00F25BE5"/>
    <w:rsid w:val="00F60E88"/>
    <w:rsid w:val="00FC1D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C8384"/>
  <w14:defaultImageDpi w14:val="300"/>
  <w15:docId w15:val="{306484E9-DB14-4038-84C4-5A3BB3E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441299-E0A0-4D05-B4C9-5B685212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142</Words>
  <Characters>1042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Zainlee Technologies</cp:lastModifiedBy>
  <cp:revision>10</cp:revision>
  <cp:lastPrinted>2024-06-25T13:19:00Z</cp:lastPrinted>
  <dcterms:created xsi:type="dcterms:W3CDTF">2024-06-21T10:48:00Z</dcterms:created>
  <dcterms:modified xsi:type="dcterms:W3CDTF">2025-07-02T19:59:00Z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f3b8b1d6f8354c2422ecb0ab32cb268aaf35ee848a090847d55cb3b41f837deb</vt:lpwstr>
  </property>
</Properties>
</file>